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ZANK POS ENTERPRISES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t>Print ID: 20230004</w:t>
      </w:r>
    </w:p>
    <w:p>
      <w:pPr>
        <w:jc w:val="right"/>
      </w:pPr>
      <w:r>
        <w:br/>
      </w:r>
    </w:p>
    <w:p>
      <w:pPr>
        <w:jc w:val="left"/>
      </w:pPr>
      <w:r>
        <w:t>ITEMCODE:</w:t>
      </w:r>
    </w:p>
    <w:p>
      <w:pPr>
        <w:jc w:val="right"/>
      </w:pPr>
      <w:r>
        <w:t>4</w:t>
      </w:r>
    </w:p>
    <w:p>
      <w:pPr>
        <w:jc w:val="left"/>
      </w:pPr>
      <w:r>
        <w:t>ITEMNAME:</w:t>
      </w:r>
    </w:p>
    <w:p>
      <w:pPr>
        <w:jc w:val="right"/>
      </w:pPr>
      <w:r>
        <w:t>3M MICROPORE SURGICAL TAPE 2INX10</w:t>
      </w:r>
    </w:p>
    <w:p>
      <w:pPr>
        <w:jc w:val="left"/>
      </w:pPr>
      <w:r>
        <w:t>DEPARTMENT:</w:t>
      </w:r>
    </w:p>
    <w:p>
      <w:pPr>
        <w:jc w:val="right"/>
      </w:pPr>
      <w:r>
        <w:t>MEDICAL</w:t>
      </w:r>
    </w:p>
    <w:p>
      <w:pPr>
        <w:jc w:val="left"/>
      </w:pPr>
      <w:r>
        <w:t>UOM:</w:t>
      </w:r>
    </w:p>
    <w:p>
      <w:pPr>
        <w:jc w:val="right"/>
      </w:pPr>
      <w:r>
        <w:t>PC</w:t>
      </w:r>
    </w:p>
    <w:p>
      <w:pPr>
        <w:jc w:val="left"/>
      </w:pPr>
      <w:r>
        <w:t>PRICE:</w:t>
      </w:r>
    </w:p>
    <w:p>
      <w:pPr>
        <w:jc w:val="right"/>
      </w:pPr>
      <w:r>
        <w:t>Php 82.50</w:t>
      </w:r>
    </w:p>
    <w:p>
      <w:pPr>
        <w:jc w:val="left"/>
      </w:pPr>
      <w:r>
        <w:t>W.SALE PRICE:</w:t>
      </w:r>
    </w:p>
    <w:p>
      <w:pPr>
        <w:jc w:val="right"/>
      </w:pPr>
      <w:r>
        <w:t>Php 79.25</w:t>
      </w:r>
    </w:p>
    <w:p>
      <w:pPr>
        <w:jc w:val="left"/>
      </w:pPr>
      <w:r>
        <w:t>BAL:</w:t>
      </w:r>
    </w:p>
    <w:p>
      <w:pPr>
        <w:jc w:val="right"/>
      </w:pPr>
      <w:r>
        <w:t>Php 0.00</w:t>
      </w:r>
    </w:p>
    <w:p>
      <w:pPr>
        <w:jc w:val="right"/>
      </w:pPr>
      <w:r>
        <w:br/>
      </w:r>
    </w:p>
    <w:p>
      <w:pPr>
        <w:jc w:val="center"/>
      </w:pPr>
      <w:r>
        <w:rPr>
          <w:i/>
        </w:rPr>
        <w:t>Thank you!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rPr>
          <w:i/>
        </w:rPr>
        <w:t>Date: 06/26/2023</w:t>
      </w:r>
    </w:p>
    <w:sectPr w:rsidR="00FC693F" w:rsidRPr="0006063C" w:rsidSect="00034616">
      <w:pgSz w:w="2722" w:h="1189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