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ZANK POS ENTERPRISES</w:t>
      </w:r>
    </w:p>
    <w:p>
      <w:pPr>
        <w:jc w:val="right"/>
      </w:pPr>
      <w:r>
        <w:t>--------------------------------</w:t>
      </w:r>
    </w:p>
    <w:p>
      <w:pPr>
        <w:jc w:val="center"/>
      </w:pPr>
      <w:r>
        <w:t>Print ID: 20230001</w:t>
      </w:r>
    </w:p>
    <w:p>
      <w:pPr>
        <w:jc w:val="right"/>
      </w:pPr>
      <w:r>
        <w:br/>
      </w:r>
    </w:p>
    <w:p>
      <w:pPr>
        <w:jc w:val="left"/>
      </w:pPr>
      <w:r>
        <w:t>ITEMCODE:</w:t>
      </w:r>
    </w:p>
    <w:p>
      <w:pPr>
        <w:jc w:val="right"/>
      </w:pPr>
      <w:r>
        <w:t>ALAXAN 200</w:t>
      </w:r>
    </w:p>
    <w:p>
      <w:pPr>
        <w:jc w:val="left"/>
      </w:pPr>
      <w:r>
        <w:t>ITEMNAME:</w:t>
      </w:r>
    </w:p>
    <w:p>
      <w:pPr>
        <w:jc w:val="right"/>
      </w:pPr>
      <w:r>
        <w:t>ALAXAN 200MG TABLET</w:t>
      </w:r>
    </w:p>
    <w:p>
      <w:pPr>
        <w:jc w:val="left"/>
      </w:pPr>
      <w:r>
        <w:t>DEPARTMENT:</w:t>
      </w:r>
    </w:p>
    <w:p>
      <w:pPr>
        <w:jc w:val="right"/>
      </w:pPr>
      <w:r>
        <w:t>DRUGS / MEDICINES</w:t>
      </w:r>
    </w:p>
    <w:p>
      <w:pPr>
        <w:jc w:val="left"/>
      </w:pPr>
      <w:r>
        <w:t>UOM:</w:t>
      </w:r>
    </w:p>
    <w:p>
      <w:pPr>
        <w:jc w:val="right"/>
      </w:pPr>
      <w:r>
        <w:t>PC</w:t>
      </w:r>
    </w:p>
    <w:p>
      <w:pPr>
        <w:jc w:val="left"/>
      </w:pPr>
      <w:r>
        <w:t>PRICE:</w:t>
      </w:r>
    </w:p>
    <w:p>
      <w:pPr>
        <w:jc w:val="right"/>
      </w:pPr>
      <w:r>
        <w:t>Php 9.00</w:t>
      </w:r>
    </w:p>
    <w:p>
      <w:pPr>
        <w:jc w:val="left"/>
      </w:pPr>
      <w:r>
        <w:t>W.SALE PRICE:</w:t>
      </w:r>
    </w:p>
    <w:p>
      <w:pPr>
        <w:jc w:val="right"/>
      </w:pPr>
      <w:r>
        <w:t>Php 9.00</w:t>
      </w:r>
    </w:p>
    <w:p>
      <w:pPr>
        <w:jc w:val="left"/>
      </w:pPr>
      <w:r>
        <w:t>BAL:</w:t>
      </w:r>
    </w:p>
    <w:p>
      <w:pPr>
        <w:jc w:val="right"/>
      </w:pPr>
      <w:r>
        <w:t>Php 0.00</w:t>
      </w:r>
    </w:p>
    <w:p>
      <w:pPr>
        <w:jc w:val="right"/>
      </w:pPr>
      <w:r>
        <w:br/>
      </w:r>
    </w:p>
    <w:p>
      <w:pPr>
        <w:jc w:val="center"/>
      </w:pPr>
      <w:r>
        <w:rPr>
          <w:i/>
        </w:rPr>
        <w:t>Thank you!</w:t>
      </w:r>
    </w:p>
    <w:p>
      <w:pPr>
        <w:jc w:val="right"/>
      </w:pPr>
      <w:r>
        <w:t>--------------------------------</w:t>
      </w:r>
    </w:p>
    <w:p>
      <w:pPr>
        <w:jc w:val="center"/>
      </w:pPr>
      <w:r>
        <w:rPr>
          <w:i/>
        </w:rPr>
        <w:t>Date: 06/26/2023</w:t>
      </w:r>
    </w:p>
    <w:sectPr w:rsidR="00FC693F" w:rsidRPr="0006063C" w:rsidSect="00034616">
      <w:pgSz w:w="2722" w:h="1189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